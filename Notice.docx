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81D9" w14:textId="77777777" w:rsidR="00984FEF" w:rsidRDefault="00000000">
      <w:pPr>
        <w:pStyle w:val="Titre1"/>
      </w:pPr>
      <w:r>
        <w:t>Comprehensive User Guide for Network Traffic Analysis Tool</w:t>
      </w:r>
    </w:p>
    <w:p w14:paraId="1B764411" w14:textId="77777777" w:rsidR="00984FEF" w:rsidRDefault="00000000">
      <w:pPr>
        <w:pStyle w:val="Titre2"/>
      </w:pPr>
      <w:r>
        <w:t>Introduction</w:t>
      </w:r>
    </w:p>
    <w:p w14:paraId="231DF8AC" w14:textId="77777777" w:rsidR="00984FEF" w:rsidRDefault="00000000">
      <w:r>
        <w:t>Welcome to the Network Traffic Analysis Tool. This Python-based application is designed to analyze network traffic data from a raw text file, parse the relevant information, visualize key metrics, and generate detailed reports. This guide provides an in-depth explanation of the tool's features, the underlying logic of its code, and how to use it effectively.</w:t>
      </w:r>
    </w:p>
    <w:p w14:paraId="4FD9B6AD" w14:textId="77777777" w:rsidR="00984FEF" w:rsidRDefault="00000000">
      <w:pPr>
        <w:pStyle w:val="Titre2"/>
      </w:pPr>
      <w:r>
        <w:t>Features Overview</w:t>
      </w:r>
    </w:p>
    <w:p w14:paraId="6E41DCAB" w14:textId="77777777" w:rsidR="00984FEF" w:rsidRDefault="00000000">
      <w:r>
        <w:t>This tool is equipped with the following features:</w:t>
      </w:r>
      <w:r>
        <w:br/>
        <w:t>1. **Parsing and Structuring Data**: Reads raw text data using regular expressions and converts it into a structured DataFrame.</w:t>
      </w:r>
      <w:r>
        <w:br/>
        <w:t>2. **Data Visualization**: Creates various visualizations including packet frequency charts, IP traffic distribution, and TCP flag summaries.</w:t>
      </w:r>
      <w:r>
        <w:br/>
        <w:t>3. **Report Generation**: Generates detailed reports in PDF and HTML formats for offline analysis.</w:t>
      </w:r>
      <w:r>
        <w:br/>
        <w:t>4. **Interactive Graphical User Interface (GUI)**: Allows users to explore the data interactively.</w:t>
      </w:r>
      <w:r>
        <w:br/>
        <w:t>5. **Export Functionality**: Supports exporting the parsed data to CSV format.</w:t>
      </w:r>
    </w:p>
    <w:p w14:paraId="6FBB7372" w14:textId="77777777" w:rsidR="00984FEF" w:rsidRDefault="00000000">
      <w:pPr>
        <w:pStyle w:val="Titre2"/>
      </w:pPr>
      <w:r>
        <w:t>Detailed Explanation of Code</w:t>
      </w:r>
    </w:p>
    <w:p w14:paraId="0548C8D7" w14:textId="77777777" w:rsidR="00984FEF" w:rsidRDefault="00000000">
      <w:pPr>
        <w:pStyle w:val="Titre3"/>
      </w:pPr>
      <w:r>
        <w:t>1. Parsing Text File</w:t>
      </w:r>
    </w:p>
    <w:p w14:paraId="544D8D49" w14:textId="77777777" w:rsidR="00984FEF" w:rsidRDefault="00000000">
      <w:r>
        <w:t>The function `parse_text_file_to_dataframe(file_path)` is responsible for reading and extracting structured information from a raw text file using a regular expression. The parsed data includes columns such as timestamps, source and destination IPs, ports, TCP flags, and packet details.</w:t>
      </w:r>
    </w:p>
    <w:p w14:paraId="3E3217AA" w14:textId="77777777" w:rsidR="00984FEF" w:rsidRDefault="00000000">
      <w:r>
        <w:t>Code Breakdown:</w:t>
      </w:r>
    </w:p>
    <w:p w14:paraId="22C2AF0C" w14:textId="77777777" w:rsidR="00984FEF" w:rsidRDefault="00000000">
      <w:pPr>
        <w:pStyle w:val="Listepuces"/>
      </w:pPr>
      <w:r>
        <w:t>- **`re.compile`**: Defines a regular expression pattern to match lines of network traffic data.</w:t>
      </w:r>
    </w:p>
    <w:p w14:paraId="21C2347B" w14:textId="77777777" w:rsidR="00984FEF" w:rsidRDefault="00000000">
      <w:pPr>
        <w:pStyle w:val="Listepuces"/>
      </w:pPr>
      <w:r>
        <w:t>- **`file.read()`**: Reads the entire content of the input file.</w:t>
      </w:r>
    </w:p>
    <w:p w14:paraId="32641359" w14:textId="77777777" w:rsidR="00984FEF" w:rsidRDefault="00000000">
      <w:pPr>
        <w:pStyle w:val="Listepuces"/>
      </w:pPr>
      <w:r>
        <w:t>- **`finditer()`**: Iterates through the file content to find all matches of the defined pattern.</w:t>
      </w:r>
    </w:p>
    <w:p w14:paraId="44470DCE" w14:textId="77777777" w:rsidR="00984FEF" w:rsidRDefault="00000000">
      <w:pPr>
        <w:pStyle w:val="Listepuces"/>
      </w:pPr>
      <w:r>
        <w:t>- **`groupdict()`**: Extracts matched groups into a dictionary.</w:t>
      </w:r>
    </w:p>
    <w:p w14:paraId="74E974D2" w14:textId="77777777" w:rsidR="00984FEF" w:rsidRDefault="00000000">
      <w:pPr>
        <w:pStyle w:val="Listepuces"/>
      </w:pPr>
      <w:r>
        <w:t>- **`pd.DataFrame`**: Converts the list of dictionaries into a DataFrame for easier manipulation.</w:t>
      </w:r>
    </w:p>
    <w:p w14:paraId="3B338617" w14:textId="77777777" w:rsidR="00984FEF" w:rsidRDefault="00000000">
      <w:pPr>
        <w:pStyle w:val="Titre3"/>
      </w:pPr>
      <w:r>
        <w:t>2. Data Visualization</w:t>
      </w:r>
    </w:p>
    <w:p w14:paraId="42ABE61D" w14:textId="77777777" w:rsidR="00984FEF" w:rsidRDefault="00000000">
      <w:r>
        <w:t>The tool offers three primary visualizations to help analyze network traffic data:</w:t>
      </w:r>
      <w:r>
        <w:br/>
        <w:t>a. **Packet Frequency Over Time**: Uses line charts to show how the number of packets changes over time.</w:t>
      </w:r>
      <w:r>
        <w:br/>
      </w:r>
      <w:r>
        <w:lastRenderedPageBreak/>
        <w:t>b. **IP Traffic Distribution**: Displays a pie chart to visualize the proportion of traffic handled by various IPs.</w:t>
      </w:r>
      <w:r>
        <w:br/>
        <w:t>c. **TCP Flags Distribution**: Generates a bar chart showing the frequency of each TCP flag.</w:t>
      </w:r>
    </w:p>
    <w:p w14:paraId="57A7C47E" w14:textId="77777777" w:rsidR="00984FEF" w:rsidRDefault="00000000">
      <w:r>
        <w:t>Technical Details:</w:t>
      </w:r>
    </w:p>
    <w:p w14:paraId="5A2A0D6F" w14:textId="77777777" w:rsidR="00984FEF" w:rsidRDefault="00000000">
      <w:pPr>
        <w:pStyle w:val="Listepuces"/>
      </w:pPr>
      <w:r>
        <w:t>- **Matplotlib** is used for plotting charts.</w:t>
      </w:r>
    </w:p>
    <w:p w14:paraId="1A52383D" w14:textId="77777777" w:rsidR="00984FEF" w:rsidRDefault="00000000">
      <w:pPr>
        <w:pStyle w:val="Listepuces"/>
      </w:pPr>
      <w:r>
        <w:t>- **`resample('S')`**: Aggregates data by seconds for time-based analysis.</w:t>
      </w:r>
    </w:p>
    <w:p w14:paraId="5F4438A0" w14:textId="77777777" w:rsidR="00984FEF" w:rsidRDefault="00000000">
      <w:pPr>
        <w:pStyle w:val="Listepuces"/>
      </w:pPr>
      <w:r>
        <w:t>- **Pie and bar charts** include labeled segments for better interpretability.</w:t>
      </w:r>
    </w:p>
    <w:p w14:paraId="573D425E" w14:textId="77777777" w:rsidR="00984FEF" w:rsidRDefault="00000000">
      <w:pPr>
        <w:pStyle w:val="Titre3"/>
      </w:pPr>
      <w:r>
        <w:t>3. Report Generation</w:t>
      </w:r>
    </w:p>
    <w:p w14:paraId="6427EDBB" w14:textId="77777777" w:rsidR="00984FEF" w:rsidRDefault="00000000">
      <w:r>
        <w:t>Two types of reports can be generated for detailed analysis:</w:t>
      </w:r>
      <w:r>
        <w:br/>
        <w:t>a. **PDF Report**: Includes a summary of the data, such as total packets, unique IPs, and the most active IPs.</w:t>
      </w:r>
      <w:r>
        <w:br/>
        <w:t>b. **HTML Report**: A comprehensive report with tables, charts, and formatted content generated from Markdown.</w:t>
      </w:r>
    </w:p>
    <w:p w14:paraId="6AD81A1D" w14:textId="77777777" w:rsidR="00984FEF" w:rsidRDefault="00000000">
      <w:r>
        <w:t>Key Functions:</w:t>
      </w:r>
    </w:p>
    <w:p w14:paraId="7F6EBC0C" w14:textId="77777777" w:rsidR="00984FEF" w:rsidRDefault="00000000">
      <w:pPr>
        <w:pStyle w:val="Listepuces"/>
      </w:pPr>
      <w:r>
        <w:t>- **`FPDF`**: A library for creating PDF files with text and charts.</w:t>
      </w:r>
    </w:p>
    <w:p w14:paraId="56311FC1" w14:textId="77777777" w:rsidR="00984FEF" w:rsidRDefault="00000000">
      <w:pPr>
        <w:pStyle w:val="Listepuces"/>
      </w:pPr>
      <w:r>
        <w:t>- **`markdown`**: Converts structured Markdown content into HTML.</w:t>
      </w:r>
    </w:p>
    <w:p w14:paraId="359C11A5" w14:textId="77777777" w:rsidR="00984FEF" w:rsidRDefault="00000000">
      <w:pPr>
        <w:pStyle w:val="Titre3"/>
      </w:pPr>
      <w:r>
        <w:t>4. Interactive GUI</w:t>
      </w:r>
    </w:p>
    <w:p w14:paraId="3F5DBB50" w14:textId="77777777" w:rsidR="00984FEF" w:rsidRDefault="00000000">
      <w:r>
        <w:t>The GUI is built using `Tkinter`, providing an intuitive interface for users to visualize data, export results, and generate reports.</w:t>
      </w:r>
    </w:p>
    <w:p w14:paraId="09E7B3C6" w14:textId="77777777" w:rsidR="00984FEF" w:rsidRDefault="00000000">
      <w:r>
        <w:t>Interface Details:</w:t>
      </w:r>
    </w:p>
    <w:p w14:paraId="18E85FE4" w14:textId="77777777" w:rsidR="00984FEF" w:rsidRDefault="00000000">
      <w:pPr>
        <w:pStyle w:val="Listepuces"/>
      </w:pPr>
      <w:r>
        <w:t>- **Treeview**: Displays the parsed data in a tabular format.</w:t>
      </w:r>
    </w:p>
    <w:p w14:paraId="25B360B5" w14:textId="77777777" w:rsidR="00984FEF" w:rsidRDefault="00000000">
      <w:pPr>
        <w:pStyle w:val="Listepuces"/>
      </w:pPr>
      <w:r>
        <w:t>- **Buttons**: Facilitate exporting data and generating reports.</w:t>
      </w:r>
    </w:p>
    <w:p w14:paraId="6D91C00A" w14:textId="77777777" w:rsidR="00984FEF" w:rsidRDefault="00000000">
      <w:pPr>
        <w:pStyle w:val="Listepuces"/>
      </w:pPr>
      <w:r>
        <w:t>- **Dynamic Plotting**: Users can switch between different visualizations interactively.</w:t>
      </w:r>
    </w:p>
    <w:p w14:paraId="0B8139FF" w14:textId="77777777" w:rsidR="00984FEF" w:rsidRDefault="00000000">
      <w:pPr>
        <w:pStyle w:val="Titre2"/>
      </w:pPr>
      <w:r>
        <w:t>Usage Instructions</w:t>
      </w:r>
    </w:p>
    <w:p w14:paraId="779A9093" w14:textId="77777777" w:rsidR="00984FEF" w:rsidRDefault="00000000">
      <w:r>
        <w:t>Follow these steps to use the application:</w:t>
      </w:r>
    </w:p>
    <w:p w14:paraId="7FA9464B" w14:textId="77777777" w:rsidR="00984FEF" w:rsidRDefault="00000000">
      <w:pPr>
        <w:pStyle w:val="Listenumros"/>
      </w:pPr>
      <w:r>
        <w:t>1. **Launch the Application**: Execute the script in a Python environment.</w:t>
      </w:r>
    </w:p>
    <w:p w14:paraId="1BFAA4DB" w14:textId="77777777" w:rsidR="00984FEF" w:rsidRDefault="00000000">
      <w:pPr>
        <w:pStyle w:val="Listenumros"/>
      </w:pPr>
      <w:r>
        <w:t>2. **Select Input File**: Use the file dialog to select a text file containing network traffic data.</w:t>
      </w:r>
    </w:p>
    <w:p w14:paraId="799337E7" w14:textId="77777777" w:rsidR="00984FEF" w:rsidRDefault="00000000">
      <w:pPr>
        <w:pStyle w:val="Listenumros"/>
      </w:pPr>
      <w:r>
        <w:t>3. **View Data**: The parsed data will be displayed in the GUI, along with visualization options.</w:t>
      </w:r>
    </w:p>
    <w:p w14:paraId="1FD48AA9" w14:textId="77777777" w:rsidR="00984FEF" w:rsidRDefault="00000000">
      <w:pPr>
        <w:pStyle w:val="Listenumros"/>
      </w:pPr>
      <w:r>
        <w:t>4. **Generate Reports**: Click the respective buttons to generate and open PDF or HTML reports.</w:t>
      </w:r>
    </w:p>
    <w:p w14:paraId="37D8450B" w14:textId="77777777" w:rsidR="00984FEF" w:rsidRDefault="00000000">
      <w:pPr>
        <w:pStyle w:val="Listenumros"/>
      </w:pPr>
      <w:r>
        <w:t>5. **Export Data**: Save the parsed data to a CSV file for further analysis.</w:t>
      </w:r>
    </w:p>
    <w:p w14:paraId="7EDD940E" w14:textId="77777777" w:rsidR="00984FEF" w:rsidRDefault="00000000">
      <w:pPr>
        <w:pStyle w:val="Titre2"/>
      </w:pPr>
      <w:r>
        <w:lastRenderedPageBreak/>
        <w:t>Understanding TCP Flags</w:t>
      </w:r>
    </w:p>
    <w:p w14:paraId="1585CDDB" w14:textId="77777777" w:rsidR="00984FEF" w:rsidRDefault="00000000">
      <w:r>
        <w:t>The application interprets TCP flags using the following definitions:</w:t>
      </w:r>
      <w:r>
        <w:br/>
        <w:t>- **SYN (S)**: Synchronize.</w:t>
      </w:r>
      <w:r>
        <w:br/>
        <w:t>- **ACK (A)**: Acknowledgment.</w:t>
      </w:r>
      <w:r>
        <w:br/>
        <w:t>- **FIN (F)**: Finish.</w:t>
      </w:r>
      <w:r>
        <w:br/>
        <w:t>- **RST (R)**: Reset.</w:t>
      </w:r>
      <w:r>
        <w:br/>
        <w:t>- **PSH (P)**: Push.</w:t>
      </w:r>
      <w:r>
        <w:br/>
        <w:t>- **URG (U)**: Urgent.</w:t>
      </w:r>
      <w:r>
        <w:br/>
        <w:t>- **ECE (E)**: Explicit Congestion Notification.</w:t>
      </w:r>
      <w:r>
        <w:br/>
        <w:t>- **CWR (W)**: Congestion Window Reduced.</w:t>
      </w:r>
      <w:r>
        <w:br/>
        <w:t>These flags are analyzed to understand packet-level behaviors.</w:t>
      </w:r>
    </w:p>
    <w:p w14:paraId="49370C45" w14:textId="77777777" w:rsidR="00984FEF" w:rsidRDefault="00000000">
      <w:pPr>
        <w:pStyle w:val="Titre2"/>
      </w:pPr>
      <w:r>
        <w:t>Advanced Usage</w:t>
      </w:r>
    </w:p>
    <w:p w14:paraId="5FDE985E" w14:textId="77777777" w:rsidR="00984FEF" w:rsidRDefault="00000000">
      <w:r>
        <w:t>For advanced users, the code can be modified to accommodate custom requirements, such as:</w:t>
      </w:r>
      <w:r>
        <w:br/>
        <w:t>- Parsing additional fields.</w:t>
      </w:r>
      <w:r>
        <w:br/>
        <w:t>- Customizing visualizations.</w:t>
      </w:r>
      <w:r>
        <w:br/>
        <w:t>- Enhancing report formats.</w:t>
      </w:r>
    </w:p>
    <w:p w14:paraId="79883E2A" w14:textId="77777777" w:rsidR="00984FEF" w:rsidRDefault="00000000">
      <w:r>
        <w:t>Feel free to extend the code as needed.</w:t>
      </w:r>
    </w:p>
    <w:p w14:paraId="7AC5C04C" w14:textId="77777777" w:rsidR="00984FEF" w:rsidRDefault="00000000">
      <w:pPr>
        <w:pStyle w:val="Titre2"/>
      </w:pPr>
      <w:r>
        <w:t>Conclusion</w:t>
      </w:r>
    </w:p>
    <w:p w14:paraId="0F6F2B4F" w14:textId="77777777" w:rsidR="00984FEF" w:rsidRDefault="00000000">
      <w:r>
        <w:t>This guide provided a detailed overview of the Network Traffic Analysis Tool, including its features, code structure, and usage. We hope this tool helps you effectively analyze and interpret network traffic data.</w:t>
      </w:r>
    </w:p>
    <w:sectPr w:rsidR="00984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86294">
    <w:abstractNumId w:val="8"/>
  </w:num>
  <w:num w:numId="2" w16cid:durableId="902450149">
    <w:abstractNumId w:val="6"/>
  </w:num>
  <w:num w:numId="3" w16cid:durableId="2127118112">
    <w:abstractNumId w:val="5"/>
  </w:num>
  <w:num w:numId="4" w16cid:durableId="897011818">
    <w:abstractNumId w:val="4"/>
  </w:num>
  <w:num w:numId="5" w16cid:durableId="404642124">
    <w:abstractNumId w:val="7"/>
  </w:num>
  <w:num w:numId="6" w16cid:durableId="718865006">
    <w:abstractNumId w:val="3"/>
  </w:num>
  <w:num w:numId="7" w16cid:durableId="473454825">
    <w:abstractNumId w:val="2"/>
  </w:num>
  <w:num w:numId="8" w16cid:durableId="788010801">
    <w:abstractNumId w:val="1"/>
  </w:num>
  <w:num w:numId="9" w16cid:durableId="136547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3858"/>
    <w:rsid w:val="00984FEF"/>
    <w:rsid w:val="00AA1D8D"/>
    <w:rsid w:val="00B47730"/>
    <w:rsid w:val="00CB0664"/>
    <w:rsid w:val="00FA4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D92CD4"/>
  <w14:defaultImageDpi w14:val="300"/>
  <w15:docId w15:val="{358A3757-A0FD-4D5F-BAD0-E613AC9C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REBOURG</cp:lastModifiedBy>
  <cp:revision>2</cp:revision>
  <dcterms:created xsi:type="dcterms:W3CDTF">2025-01-21T23:45:00Z</dcterms:created>
  <dcterms:modified xsi:type="dcterms:W3CDTF">2025-01-21T23:45:00Z</dcterms:modified>
  <cp:category/>
</cp:coreProperties>
</file>